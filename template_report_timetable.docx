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C2C" w:rsidRPr="00DB7A1B" w:rsidRDefault="00E47661" w:rsidP="002632D4">
      <w:pPr>
        <w:pStyle w:val="1"/>
        <w:jc w:val="center"/>
        <w:rPr>
          <w:lang w:val="ru-RU"/>
        </w:rPr>
      </w:pPr>
      <w:r>
        <w:rPr>
          <w:lang w:val="ru-RU"/>
        </w:rPr>
        <w:t xml:space="preserve">Расписание сеансов за </w:t>
      </w:r>
      <w:proofErr w:type="gramStart"/>
      <w:r w:rsidR="00DF1DAB" w:rsidRPr="00DF1DAB">
        <w:rPr>
          <w:lang w:val="ru-RU"/>
        </w:rPr>
        <w:t>{</w:t>
      </w:r>
      <w:r w:rsidR="00DF1DAB" w:rsidRPr="00E47661">
        <w:rPr>
          <w:lang w:val="ru-RU"/>
        </w:rPr>
        <w:t>{</w:t>
      </w:r>
      <w:r w:rsidR="00471B88" w:rsidRPr="00471B88">
        <w:rPr>
          <w:lang w:val="ru-RU"/>
        </w:rPr>
        <w:t xml:space="preserve"> </w:t>
      </w:r>
      <w:r>
        <w:t>month</w:t>
      </w:r>
      <w:proofErr w:type="gramEnd"/>
      <w:r w:rsidR="003B5FC7" w:rsidRPr="00DB7A1B">
        <w:rPr>
          <w:lang w:val="ru-RU"/>
        </w:rPr>
        <w:t>_</w:t>
      </w:r>
      <w:r w:rsidR="003B5FC7">
        <w:t>name</w:t>
      </w:r>
      <w:r w:rsidR="00581A14" w:rsidRPr="00DB7A1B">
        <w:rPr>
          <w:lang w:val="ru-RU"/>
        </w:rPr>
        <w:t xml:space="preserve"> }} </w:t>
      </w:r>
    </w:p>
    <w:p w:rsidR="00D051DE" w:rsidRPr="00D051DE" w:rsidRDefault="00D051DE" w:rsidP="00D051DE">
      <w:r>
        <w:t>{% if data %}</w:t>
      </w:r>
    </w:p>
    <w:p w:rsidR="00CD7750" w:rsidRDefault="00471B88" w:rsidP="00BF75A9">
      <w:r>
        <w:t>{</w:t>
      </w:r>
      <w:r w:rsidR="004A0ECF" w:rsidRPr="004A0ECF">
        <w:t>%</w:t>
      </w:r>
      <w:r>
        <w:t xml:space="preserve"> for </w:t>
      </w:r>
      <w:proofErr w:type="spellStart"/>
      <w:r w:rsidR="00597F6A">
        <w:t>cinema_name</w:t>
      </w:r>
      <w:proofErr w:type="spellEnd"/>
      <w:r w:rsidR="00597F6A">
        <w:t>, cinema</w:t>
      </w:r>
      <w:r>
        <w:t xml:space="preserve"> in </w:t>
      </w:r>
      <w:proofErr w:type="spellStart"/>
      <w:r>
        <w:t>data</w:t>
      </w:r>
      <w:r w:rsidR="00DB7A1B">
        <w:t>.</w:t>
      </w:r>
      <w:r w:rsidR="00DD31B0">
        <w:t>items</w:t>
      </w:r>
      <w:proofErr w:type="spellEnd"/>
      <w:r w:rsidR="00DD31B0">
        <w:t>()</w:t>
      </w:r>
      <w:r w:rsidR="00074372" w:rsidRPr="004A0ECF">
        <w:t xml:space="preserve"> </w:t>
      </w:r>
      <w:r w:rsidR="004A0ECF" w:rsidRPr="004A0ECF">
        <w:t>%</w:t>
      </w:r>
      <w:r>
        <w:t>}</w:t>
      </w:r>
      <w:bookmarkStart w:id="0" w:name="_GoBack"/>
      <w:bookmarkEnd w:id="0"/>
    </w:p>
    <w:p w:rsidR="00DA4135" w:rsidRDefault="00020038" w:rsidP="006F390E">
      <w:pPr>
        <w:pStyle w:val="1"/>
      </w:pPr>
      <w:r>
        <w:rPr>
          <w:rStyle w:val="10"/>
          <w:lang w:val="ru-RU"/>
        </w:rPr>
        <w:t>Кинотеатр</w:t>
      </w:r>
      <w:r w:rsidRPr="003B5FC7">
        <w:rPr>
          <w:rStyle w:val="10"/>
        </w:rPr>
        <w:t xml:space="preserve"> </w:t>
      </w:r>
      <w:proofErr w:type="gramStart"/>
      <w:r>
        <w:rPr>
          <w:rStyle w:val="10"/>
        </w:rPr>
        <w:t>“</w:t>
      </w:r>
      <w:r w:rsidR="00471B88" w:rsidRPr="0048233B">
        <w:rPr>
          <w:rStyle w:val="10"/>
        </w:rPr>
        <w:t>{</w:t>
      </w:r>
      <w:proofErr w:type="gramEnd"/>
      <w:r w:rsidR="00471B88" w:rsidRPr="0048233B">
        <w:rPr>
          <w:rStyle w:val="10"/>
        </w:rPr>
        <w:t xml:space="preserve">{ </w:t>
      </w:r>
      <w:proofErr w:type="spellStart"/>
      <w:r w:rsidR="00597F6A" w:rsidRPr="0048233B">
        <w:rPr>
          <w:rStyle w:val="10"/>
        </w:rPr>
        <w:t>cinema_name</w:t>
      </w:r>
      <w:proofErr w:type="spellEnd"/>
      <w:r w:rsidR="00471B88" w:rsidRPr="0048233B">
        <w:rPr>
          <w:rStyle w:val="10"/>
        </w:rPr>
        <w:t xml:space="preserve"> }}</w:t>
      </w:r>
      <w:r>
        <w:rPr>
          <w:rStyle w:val="10"/>
        </w:rPr>
        <w:t>”</w:t>
      </w:r>
    </w:p>
    <w:p w:rsidR="00CD7750" w:rsidRDefault="00AB551A" w:rsidP="00BF75A9">
      <w:r>
        <w:t>{</w:t>
      </w:r>
      <w:r w:rsidRPr="004A0ECF">
        <w:t>%</w:t>
      </w:r>
      <w:r>
        <w:t xml:space="preserve"> for </w:t>
      </w:r>
      <w:proofErr w:type="spellStart"/>
      <w:r>
        <w:t>hall</w:t>
      </w:r>
      <w:r w:rsidR="007D0A19">
        <w:t>_name</w:t>
      </w:r>
      <w:proofErr w:type="spellEnd"/>
      <w:r w:rsidR="007D0A19">
        <w:t>, hall</w:t>
      </w:r>
      <w:r>
        <w:t xml:space="preserve"> in </w:t>
      </w:r>
      <w:proofErr w:type="spellStart"/>
      <w:proofErr w:type="gramStart"/>
      <w:r>
        <w:t>cinema.</w:t>
      </w:r>
      <w:r w:rsidR="00791F1F">
        <w:t>items</w:t>
      </w:r>
      <w:proofErr w:type="spellEnd"/>
      <w:proofErr w:type="gramEnd"/>
      <w:r w:rsidR="00791F1F">
        <w:t>()</w:t>
      </w:r>
      <w:r w:rsidR="00791F1F" w:rsidRPr="004A0ECF">
        <w:t xml:space="preserve"> </w:t>
      </w:r>
      <w:r w:rsidRPr="004A0ECF">
        <w:t xml:space="preserve"> %</w:t>
      </w:r>
      <w:r>
        <w:t>}</w:t>
      </w:r>
    </w:p>
    <w:p w:rsidR="00E40D28" w:rsidRPr="006F390E" w:rsidRDefault="00946B02" w:rsidP="006F390E">
      <w:pPr>
        <w:pStyle w:val="31"/>
        <w:rPr>
          <w:rStyle w:val="22"/>
          <w:b/>
          <w:bCs/>
          <w:sz w:val="22"/>
          <w:szCs w:val="22"/>
        </w:rPr>
      </w:pPr>
      <w:r w:rsidRPr="006F390E">
        <w:tab/>
      </w:r>
      <w:proofErr w:type="spellStart"/>
      <w:r w:rsidR="00020038" w:rsidRPr="006F390E">
        <w:t>Кинозал</w:t>
      </w:r>
      <w:proofErr w:type="spellEnd"/>
      <w:r w:rsidR="00020038" w:rsidRPr="006F390E">
        <w:t xml:space="preserve"> “</w:t>
      </w:r>
      <w:proofErr w:type="gramStart"/>
      <w:r w:rsidR="00AB551A" w:rsidRPr="006F390E">
        <w:rPr>
          <w:rStyle w:val="22"/>
          <w:b/>
          <w:bCs/>
          <w:sz w:val="22"/>
          <w:szCs w:val="22"/>
        </w:rPr>
        <w:t xml:space="preserve">{{ </w:t>
      </w:r>
      <w:proofErr w:type="spellStart"/>
      <w:r w:rsidR="00AB551A" w:rsidRPr="006F390E">
        <w:rPr>
          <w:rStyle w:val="22"/>
          <w:b/>
          <w:bCs/>
          <w:sz w:val="22"/>
          <w:szCs w:val="22"/>
        </w:rPr>
        <w:t>hall</w:t>
      </w:r>
      <w:proofErr w:type="gramEnd"/>
      <w:r w:rsidR="007D0A19" w:rsidRPr="006F390E">
        <w:rPr>
          <w:rStyle w:val="22"/>
          <w:b/>
          <w:bCs/>
          <w:sz w:val="22"/>
          <w:szCs w:val="22"/>
        </w:rPr>
        <w:t>_name</w:t>
      </w:r>
      <w:proofErr w:type="spellEnd"/>
      <w:r w:rsidR="00AB551A" w:rsidRPr="006F390E">
        <w:rPr>
          <w:rStyle w:val="22"/>
          <w:b/>
          <w:bCs/>
          <w:sz w:val="22"/>
          <w:szCs w:val="22"/>
        </w:rPr>
        <w:t xml:space="preserve"> }}</w:t>
      </w:r>
      <w:r w:rsidR="00020038" w:rsidRPr="006F390E">
        <w:rPr>
          <w:rStyle w:val="22"/>
          <w:b/>
          <w:bCs/>
          <w:sz w:val="22"/>
          <w:szCs w:val="22"/>
        </w:rPr>
        <w:t>”</w:t>
      </w:r>
    </w:p>
    <w:p w:rsidR="006F390E" w:rsidRDefault="007D0A19" w:rsidP="006F390E">
      <w:r>
        <w:t>{</w:t>
      </w:r>
      <w:r w:rsidRPr="004A0ECF">
        <w:t>%</w:t>
      </w:r>
      <w:r>
        <w:t xml:space="preserve"> for </w:t>
      </w:r>
      <w:proofErr w:type="spellStart"/>
      <w:r w:rsidR="00872A0A">
        <w:t>start_time</w:t>
      </w:r>
      <w:proofErr w:type="spellEnd"/>
      <w:r>
        <w:t>,</w:t>
      </w:r>
      <w:r w:rsidR="0039269A">
        <w:t xml:space="preserve"> </w:t>
      </w:r>
      <w:r>
        <w:t xml:space="preserve">session in </w:t>
      </w:r>
      <w:proofErr w:type="spellStart"/>
      <w:proofErr w:type="gramStart"/>
      <w:r>
        <w:t>hall.items</w:t>
      </w:r>
      <w:proofErr w:type="spellEnd"/>
      <w:proofErr w:type="gramEnd"/>
      <w:r>
        <w:t>()</w:t>
      </w:r>
      <w:r w:rsidRPr="004A0ECF">
        <w:t xml:space="preserve">  %</w:t>
      </w:r>
      <w:r>
        <w:t>}</w:t>
      </w:r>
    </w:p>
    <w:p w:rsidR="00D051DE" w:rsidRPr="00471B88" w:rsidRDefault="00946B02" w:rsidP="00BF75A9">
      <w:r>
        <w:tab/>
      </w:r>
      <w:r w:rsidR="00F1166E">
        <w:tab/>
      </w:r>
      <w:proofErr w:type="gramStart"/>
      <w:r w:rsidR="007D0A19" w:rsidRPr="00245ED4">
        <w:rPr>
          <w:rStyle w:val="40"/>
        </w:rPr>
        <w:t>{{</w:t>
      </w:r>
      <w:r w:rsidR="001815E4" w:rsidRPr="00245ED4">
        <w:rPr>
          <w:rStyle w:val="40"/>
        </w:rPr>
        <w:t xml:space="preserve"> </w:t>
      </w:r>
      <w:r w:rsidR="00D66F5B" w:rsidRPr="00245ED4">
        <w:rPr>
          <w:rStyle w:val="40"/>
        </w:rPr>
        <w:t>session</w:t>
      </w:r>
      <w:proofErr w:type="gramEnd"/>
      <w:r w:rsidR="00DB7A1B">
        <w:rPr>
          <w:rStyle w:val="40"/>
        </w:rPr>
        <w:t>[0]</w:t>
      </w:r>
      <w:r w:rsidR="006B732B">
        <w:rPr>
          <w:rStyle w:val="40"/>
        </w:rPr>
        <w:t xml:space="preserve"> </w:t>
      </w:r>
      <w:r w:rsidR="007D0A19" w:rsidRPr="00245ED4">
        <w:rPr>
          <w:rStyle w:val="40"/>
        </w:rPr>
        <w:t>}}</w:t>
      </w:r>
      <w:r w:rsidR="00020038">
        <w:rPr>
          <w:rStyle w:val="40"/>
        </w:rPr>
        <w:tab/>
      </w:r>
      <w:r w:rsidR="00F458E2" w:rsidRPr="00245ED4">
        <w:rPr>
          <w:rStyle w:val="40"/>
        </w:rPr>
        <w:t>{{ session</w:t>
      </w:r>
      <w:r w:rsidR="00DB7A1B">
        <w:rPr>
          <w:rStyle w:val="40"/>
        </w:rPr>
        <w:t>[1]</w:t>
      </w:r>
      <w:r w:rsidR="00F458E2" w:rsidRPr="00245ED4">
        <w:rPr>
          <w:rStyle w:val="40"/>
        </w:rPr>
        <w:t xml:space="preserve"> }}</w:t>
      </w:r>
      <w:r w:rsidR="007D0A19">
        <w:t>{</w:t>
      </w:r>
      <w:r w:rsidR="007D0A19" w:rsidRPr="009526B9">
        <w:t>%</w:t>
      </w:r>
      <w:r w:rsidR="007D0A19">
        <w:t xml:space="preserve"> </w:t>
      </w:r>
      <w:proofErr w:type="spellStart"/>
      <w:r w:rsidR="007D0A19">
        <w:t>endfor</w:t>
      </w:r>
      <w:proofErr w:type="spellEnd"/>
      <w:r w:rsidR="007D0A19">
        <w:t xml:space="preserve"> </w:t>
      </w:r>
      <w:r w:rsidR="007D0A19" w:rsidRPr="009526B9">
        <w:t>%</w:t>
      </w:r>
      <w:r w:rsidR="007D0A19">
        <w:t>}</w:t>
      </w:r>
      <w:r w:rsidR="00AB551A">
        <w:t>{</w:t>
      </w:r>
      <w:r w:rsidR="00AB551A" w:rsidRPr="009526B9">
        <w:t>%</w:t>
      </w:r>
      <w:r w:rsidR="00AB551A">
        <w:t xml:space="preserve"> </w:t>
      </w:r>
      <w:proofErr w:type="spellStart"/>
      <w:r w:rsidR="00AB551A">
        <w:t>endfor</w:t>
      </w:r>
      <w:proofErr w:type="spellEnd"/>
      <w:r w:rsidR="00AB551A">
        <w:t xml:space="preserve"> </w:t>
      </w:r>
      <w:r w:rsidR="00AB551A" w:rsidRPr="009526B9">
        <w:t>%</w:t>
      </w:r>
      <w:r w:rsidR="00AB551A">
        <w:t>}</w:t>
      </w:r>
      <w:r w:rsidR="00471B88">
        <w:t>{</w:t>
      </w:r>
      <w:r w:rsidR="004A0ECF" w:rsidRPr="009526B9">
        <w:t>%</w:t>
      </w:r>
      <w:r w:rsidR="00471B88">
        <w:t xml:space="preserve"> </w:t>
      </w:r>
      <w:proofErr w:type="spellStart"/>
      <w:r w:rsidR="00471B88">
        <w:t>endfor</w:t>
      </w:r>
      <w:proofErr w:type="spellEnd"/>
      <w:r w:rsidR="00471B88">
        <w:t xml:space="preserve"> </w:t>
      </w:r>
      <w:r w:rsidR="004A0ECF" w:rsidRPr="009526B9">
        <w:t>%</w:t>
      </w:r>
      <w:r w:rsidR="00471B88">
        <w:t>}</w:t>
      </w:r>
      <w:r w:rsidR="00D051DE">
        <w:t>{% endif %}</w:t>
      </w:r>
    </w:p>
    <w:sectPr w:rsidR="00D051DE" w:rsidRPr="00471B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0038"/>
    <w:rsid w:val="00034616"/>
    <w:rsid w:val="0006063C"/>
    <w:rsid w:val="00074372"/>
    <w:rsid w:val="000C3271"/>
    <w:rsid w:val="000C7A1B"/>
    <w:rsid w:val="000F33F7"/>
    <w:rsid w:val="00111475"/>
    <w:rsid w:val="0015074B"/>
    <w:rsid w:val="001815E4"/>
    <w:rsid w:val="001E2F05"/>
    <w:rsid w:val="00210500"/>
    <w:rsid w:val="00245ED4"/>
    <w:rsid w:val="002632D4"/>
    <w:rsid w:val="00287845"/>
    <w:rsid w:val="0029639D"/>
    <w:rsid w:val="00326F90"/>
    <w:rsid w:val="00345E0B"/>
    <w:rsid w:val="00391774"/>
    <w:rsid w:val="0039269A"/>
    <w:rsid w:val="003A163F"/>
    <w:rsid w:val="003B5FC7"/>
    <w:rsid w:val="00471B88"/>
    <w:rsid w:val="0048233B"/>
    <w:rsid w:val="004A0ECF"/>
    <w:rsid w:val="004C4922"/>
    <w:rsid w:val="00516226"/>
    <w:rsid w:val="00581A14"/>
    <w:rsid w:val="00597F6A"/>
    <w:rsid w:val="0060540A"/>
    <w:rsid w:val="00644B90"/>
    <w:rsid w:val="00663A7E"/>
    <w:rsid w:val="006948CD"/>
    <w:rsid w:val="006B5ED7"/>
    <w:rsid w:val="006B732B"/>
    <w:rsid w:val="006F390E"/>
    <w:rsid w:val="00700965"/>
    <w:rsid w:val="007108B2"/>
    <w:rsid w:val="0073728E"/>
    <w:rsid w:val="00791F1F"/>
    <w:rsid w:val="007D0A19"/>
    <w:rsid w:val="0084614F"/>
    <w:rsid w:val="00872A0A"/>
    <w:rsid w:val="008C0956"/>
    <w:rsid w:val="008F5FEA"/>
    <w:rsid w:val="00935990"/>
    <w:rsid w:val="00946B02"/>
    <w:rsid w:val="009526B9"/>
    <w:rsid w:val="00994C2C"/>
    <w:rsid w:val="00A51599"/>
    <w:rsid w:val="00A64564"/>
    <w:rsid w:val="00AA1D8D"/>
    <w:rsid w:val="00AB551A"/>
    <w:rsid w:val="00B1007A"/>
    <w:rsid w:val="00B47730"/>
    <w:rsid w:val="00B820F1"/>
    <w:rsid w:val="00BA3B56"/>
    <w:rsid w:val="00BD6B43"/>
    <w:rsid w:val="00BF75A9"/>
    <w:rsid w:val="00C061CF"/>
    <w:rsid w:val="00CA0065"/>
    <w:rsid w:val="00CB0664"/>
    <w:rsid w:val="00CB1633"/>
    <w:rsid w:val="00CC347E"/>
    <w:rsid w:val="00CD7750"/>
    <w:rsid w:val="00CF2549"/>
    <w:rsid w:val="00D051DE"/>
    <w:rsid w:val="00D611CD"/>
    <w:rsid w:val="00D66F5B"/>
    <w:rsid w:val="00DA4135"/>
    <w:rsid w:val="00DB1295"/>
    <w:rsid w:val="00DB7A1B"/>
    <w:rsid w:val="00DD31B0"/>
    <w:rsid w:val="00DF1DAB"/>
    <w:rsid w:val="00E12334"/>
    <w:rsid w:val="00E142BF"/>
    <w:rsid w:val="00E40533"/>
    <w:rsid w:val="00E40D28"/>
    <w:rsid w:val="00E42D4B"/>
    <w:rsid w:val="00E47661"/>
    <w:rsid w:val="00E51883"/>
    <w:rsid w:val="00F02619"/>
    <w:rsid w:val="00F1166E"/>
    <w:rsid w:val="00F458E2"/>
    <w:rsid w:val="00F65101"/>
    <w:rsid w:val="00FB51AB"/>
    <w:rsid w:val="00FC693F"/>
    <w:rsid w:val="00FD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7E642C"/>
  <w14:defaultImageDpi w14:val="300"/>
  <w15:docId w15:val="{F9EEA976-7C11-44CE-A01E-84DAA3CFB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02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F9CE34-474B-4351-9E31-EE82F3CAD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79</cp:revision>
  <dcterms:created xsi:type="dcterms:W3CDTF">2022-12-14T09:42:00Z</dcterms:created>
  <dcterms:modified xsi:type="dcterms:W3CDTF">2022-12-15T08:55:00Z</dcterms:modified>
  <cp:category/>
</cp:coreProperties>
</file>